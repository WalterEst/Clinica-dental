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331A6" w14:textId="77777777" w:rsidR="009E257B" w:rsidRPr="00CC4528" w:rsidRDefault="00000000">
      <w:pPr>
        <w:pStyle w:val="Ttulo"/>
        <w:rPr>
          <w:lang w:val="es-ES"/>
        </w:rPr>
      </w:pPr>
      <w:r w:rsidRPr="00CC4528">
        <w:rPr>
          <w:lang w:val="es-ES"/>
        </w:rPr>
        <w:t>Caso del Proyecto: Clínica Dental</w:t>
      </w:r>
    </w:p>
    <w:p w14:paraId="1B74AC9D" w14:textId="4869D410" w:rsidR="009E257B" w:rsidRPr="00CC4528" w:rsidRDefault="00000000">
      <w:pPr>
        <w:rPr>
          <w:lang w:val="es-ES"/>
        </w:rPr>
      </w:pPr>
      <w:r w:rsidRPr="00CC4528">
        <w:rPr>
          <w:lang w:val="es-ES"/>
        </w:rPr>
        <w:t xml:space="preserve">Este documento describe los requerimientos funcionales y técnicos de un sistema de gestión para una clínica dental, desarrollado con Angular en el </w:t>
      </w:r>
      <w:r w:rsidR="00CC4528" w:rsidRPr="00CC4528">
        <w:rPr>
          <w:lang w:val="es-ES"/>
        </w:rPr>
        <w:t>Frontend</w:t>
      </w:r>
      <w:r w:rsidRPr="00CC4528">
        <w:rPr>
          <w:lang w:val="es-ES"/>
        </w:rPr>
        <w:t xml:space="preserve"> y basado en una base de datos MySQL.</w:t>
      </w:r>
    </w:p>
    <w:p w14:paraId="660EB2EA" w14:textId="77777777" w:rsidR="009E257B" w:rsidRPr="00CC4528" w:rsidRDefault="00000000">
      <w:pPr>
        <w:pStyle w:val="Ttulo1"/>
        <w:rPr>
          <w:lang w:val="es-ES"/>
        </w:rPr>
      </w:pPr>
      <w:r w:rsidRPr="00CC4528">
        <w:rPr>
          <w:lang w:val="es-ES"/>
        </w:rPr>
        <w:t>1. Base de Datos</w:t>
      </w:r>
    </w:p>
    <w:p w14:paraId="5CF29778" w14:textId="41BDBE49" w:rsidR="009E257B" w:rsidRPr="00CC4528" w:rsidRDefault="00000000">
      <w:pPr>
        <w:rPr>
          <w:lang w:val="es-ES"/>
        </w:rPr>
      </w:pPr>
      <w:r w:rsidRPr="00CC4528">
        <w:rPr>
          <w:lang w:val="es-ES"/>
        </w:rPr>
        <w:t xml:space="preserve">La base de datos se llama </w:t>
      </w:r>
      <w:r w:rsidR="00CC4528" w:rsidRPr="00CC4528">
        <w:rPr>
          <w:lang w:val="es-ES"/>
        </w:rPr>
        <w:t>“Clínica Dental”</w:t>
      </w:r>
      <w:r w:rsidRPr="00CC4528">
        <w:rPr>
          <w:lang w:val="es-ES"/>
        </w:rPr>
        <w:t xml:space="preserve"> e incluye las siguientes tablas principales: paciente, personal, </w:t>
      </w:r>
      <w:proofErr w:type="spellStart"/>
      <w:r w:rsidRPr="00CC4528">
        <w:rPr>
          <w:lang w:val="es-ES"/>
        </w:rPr>
        <w:t>historial_medico</w:t>
      </w:r>
      <w:proofErr w:type="spellEnd"/>
      <w:r w:rsidRPr="00CC4528">
        <w:rPr>
          <w:lang w:val="es-ES"/>
        </w:rPr>
        <w:t xml:space="preserve">, </w:t>
      </w:r>
      <w:r w:rsidR="00CC4528" w:rsidRPr="00CC4528">
        <w:rPr>
          <w:lang w:val="es-ES"/>
        </w:rPr>
        <w:t>radiografía</w:t>
      </w:r>
      <w:r w:rsidRPr="00CC4528">
        <w:rPr>
          <w:lang w:val="es-ES"/>
        </w:rPr>
        <w:t xml:space="preserve">, tratamiento, </w:t>
      </w:r>
      <w:proofErr w:type="spellStart"/>
      <w:r w:rsidRPr="00CC4528">
        <w:rPr>
          <w:lang w:val="es-ES"/>
        </w:rPr>
        <w:t>paciente_tratamiento</w:t>
      </w:r>
      <w:proofErr w:type="spellEnd"/>
      <w:r w:rsidRPr="00CC4528">
        <w:rPr>
          <w:lang w:val="es-ES"/>
        </w:rPr>
        <w:t>, pagos y cita.</w:t>
      </w:r>
    </w:p>
    <w:p w14:paraId="61A9B5FA" w14:textId="77777777" w:rsidR="009E257B" w:rsidRPr="00CC4528" w:rsidRDefault="00000000">
      <w:pPr>
        <w:rPr>
          <w:lang w:val="es-ES"/>
        </w:rPr>
      </w:pPr>
      <w:r w:rsidRPr="00CC4528">
        <w:rPr>
          <w:lang w:val="es-ES"/>
        </w:rPr>
        <w:t>Las claves foráneas, índices y validaciones aseguran la integridad referencial y el rendimiento.</w:t>
      </w:r>
    </w:p>
    <w:p w14:paraId="46B71A6D" w14:textId="77777777" w:rsidR="009E257B" w:rsidRPr="00CC4528" w:rsidRDefault="00000000">
      <w:pPr>
        <w:pStyle w:val="Ttulo1"/>
        <w:rPr>
          <w:lang w:val="es-ES"/>
        </w:rPr>
      </w:pPr>
      <w:r w:rsidRPr="00CC4528">
        <w:rPr>
          <w:lang w:val="es-ES"/>
        </w:rPr>
        <w:t>2. Requerimientos Funcionales del Frontend Angular</w:t>
      </w:r>
    </w:p>
    <w:p w14:paraId="797DA2EF" w14:textId="77777777" w:rsidR="009E257B" w:rsidRPr="00CC4528" w:rsidRDefault="00000000">
      <w:pPr>
        <w:pStyle w:val="Ttulo2"/>
        <w:rPr>
          <w:lang w:val="es-ES"/>
        </w:rPr>
      </w:pPr>
      <w:r w:rsidRPr="00CC4528">
        <w:rPr>
          <w:lang w:val="es-ES"/>
        </w:rPr>
        <w:t>Gestión de Pacientes</w:t>
      </w:r>
    </w:p>
    <w:p w14:paraId="63E094C5" w14:textId="7209336D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Crear, listar, editar y eliminar pacientes.</w:t>
      </w:r>
    </w:p>
    <w:p w14:paraId="39B843A0" w14:textId="2C778281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Buscar pacientes por nombre o RUT.</w:t>
      </w:r>
    </w:p>
    <w:p w14:paraId="6D0726D7" w14:textId="5E873E0E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Ver historial clínico y radiografías asociadas.</w:t>
      </w:r>
    </w:p>
    <w:p w14:paraId="4669FE84" w14:textId="77777777" w:rsidR="009E257B" w:rsidRPr="00CC4528" w:rsidRDefault="00000000">
      <w:pPr>
        <w:pStyle w:val="Ttulo2"/>
        <w:rPr>
          <w:lang w:val="es-ES"/>
        </w:rPr>
      </w:pPr>
      <w:r w:rsidRPr="00CC4528">
        <w:rPr>
          <w:lang w:val="es-ES"/>
        </w:rPr>
        <w:t>Historial Médico</w:t>
      </w:r>
    </w:p>
    <w:p w14:paraId="6B55E3E5" w14:textId="7B3225BF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Mostrar historial médico del paciente.</w:t>
      </w:r>
    </w:p>
    <w:p w14:paraId="5914AF24" w14:textId="036F2CE1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Añadir nueva entrada al historial.</w:t>
      </w:r>
    </w:p>
    <w:p w14:paraId="098FE7F3" w14:textId="794E9280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Eliminar registros del historial.</w:t>
      </w:r>
    </w:p>
    <w:p w14:paraId="70C21005" w14:textId="77777777" w:rsidR="009E257B" w:rsidRPr="00CC4528" w:rsidRDefault="00000000">
      <w:pPr>
        <w:pStyle w:val="Ttulo2"/>
        <w:rPr>
          <w:lang w:val="es-ES"/>
        </w:rPr>
      </w:pPr>
      <w:r w:rsidRPr="00CC4528">
        <w:rPr>
          <w:lang w:val="es-ES"/>
        </w:rPr>
        <w:t>Radiografías</w:t>
      </w:r>
    </w:p>
    <w:p w14:paraId="5FED793D" w14:textId="230CAE1C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Subir archivo de radiografía asociada a un paciente.</w:t>
      </w:r>
    </w:p>
    <w:p w14:paraId="345108E1" w14:textId="29CD91A5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Listar y visualizar radiografías.</w:t>
      </w:r>
    </w:p>
    <w:p w14:paraId="23CE72E9" w14:textId="4F34200E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Eliminar registros si es necesario.</w:t>
      </w:r>
    </w:p>
    <w:p w14:paraId="421B1FF3" w14:textId="77777777" w:rsidR="009E257B" w:rsidRPr="00CC4528" w:rsidRDefault="00000000">
      <w:pPr>
        <w:pStyle w:val="Ttulo2"/>
        <w:rPr>
          <w:lang w:val="es-ES"/>
        </w:rPr>
      </w:pPr>
      <w:r w:rsidRPr="00CC4528">
        <w:rPr>
          <w:lang w:val="es-ES"/>
        </w:rPr>
        <w:t>Tratamientos</w:t>
      </w:r>
    </w:p>
    <w:p w14:paraId="25A575CF" w14:textId="334B1D71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CRUD de tratamientos (</w:t>
      </w:r>
      <w:proofErr w:type="spellStart"/>
      <w:r w:rsidRPr="00CC4528">
        <w:rPr>
          <w:lang w:val="es-ES"/>
        </w:rPr>
        <w:t>admin</w:t>
      </w:r>
      <w:proofErr w:type="spellEnd"/>
      <w:r w:rsidRPr="00CC4528">
        <w:rPr>
          <w:lang w:val="es-ES"/>
        </w:rPr>
        <w:t>).</w:t>
      </w:r>
    </w:p>
    <w:p w14:paraId="57A55972" w14:textId="3E63E5E1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Mostrar tratamientos disponibles con filtros por nombre y duración.</w:t>
      </w:r>
    </w:p>
    <w:p w14:paraId="7D653CAF" w14:textId="77777777" w:rsidR="009E257B" w:rsidRPr="00CC4528" w:rsidRDefault="00000000">
      <w:pPr>
        <w:pStyle w:val="Ttulo2"/>
        <w:rPr>
          <w:lang w:val="es-ES"/>
        </w:rPr>
      </w:pPr>
      <w:r w:rsidRPr="00CC4528">
        <w:rPr>
          <w:lang w:val="es-ES"/>
        </w:rPr>
        <w:t>Asignación de Tratamientos a Pacientes</w:t>
      </w:r>
    </w:p>
    <w:p w14:paraId="2FD5F059" w14:textId="7BF6BABA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Asignar tratamientos a un paciente.</w:t>
      </w:r>
    </w:p>
    <w:p w14:paraId="3D725A07" w14:textId="4C83868A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Editar fechas, descripción y monto aplicado.</w:t>
      </w:r>
    </w:p>
    <w:p w14:paraId="66F49442" w14:textId="161294D9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Finalizar un tratamiento con fecha de término.</w:t>
      </w:r>
    </w:p>
    <w:p w14:paraId="4FE8A063" w14:textId="77777777" w:rsidR="009E257B" w:rsidRPr="00CC4528" w:rsidRDefault="00000000">
      <w:pPr>
        <w:pStyle w:val="Ttulo2"/>
        <w:rPr>
          <w:lang w:val="es-ES"/>
        </w:rPr>
      </w:pPr>
      <w:r w:rsidRPr="00CC4528">
        <w:rPr>
          <w:lang w:val="es-ES"/>
        </w:rPr>
        <w:lastRenderedPageBreak/>
        <w:t>Pagos</w:t>
      </w:r>
    </w:p>
    <w:p w14:paraId="2A5DCBD6" w14:textId="2B8B344B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 xml:space="preserve">Ingresar pagos de tratamientos (por </w:t>
      </w:r>
      <w:proofErr w:type="spellStart"/>
      <w:r w:rsidRPr="00CC4528">
        <w:rPr>
          <w:lang w:val="es-ES"/>
        </w:rPr>
        <w:t>paciente_tratamiento</w:t>
      </w:r>
      <w:proofErr w:type="spellEnd"/>
      <w:r w:rsidRPr="00CC4528">
        <w:rPr>
          <w:lang w:val="es-ES"/>
        </w:rPr>
        <w:t>).</w:t>
      </w:r>
    </w:p>
    <w:p w14:paraId="6B618A5C" w14:textId="4726D575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Filtrar por estado, fecha o método.</w:t>
      </w:r>
    </w:p>
    <w:p w14:paraId="1805DF6A" w14:textId="6D1D053D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Mostrar resumen de pagos realizados vs monto aplicado.</w:t>
      </w:r>
    </w:p>
    <w:p w14:paraId="34589FE1" w14:textId="77777777" w:rsidR="009E257B" w:rsidRPr="00CC4528" w:rsidRDefault="00000000">
      <w:pPr>
        <w:pStyle w:val="Ttulo2"/>
        <w:rPr>
          <w:lang w:val="es-ES"/>
        </w:rPr>
      </w:pPr>
      <w:r w:rsidRPr="00CC4528">
        <w:rPr>
          <w:lang w:val="es-ES"/>
        </w:rPr>
        <w:t>Citas</w:t>
      </w:r>
    </w:p>
    <w:p w14:paraId="46FA4152" w14:textId="0E3FCAD0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Agendar nueva cita (vinculada a paciente y tratamiento si aplica).</w:t>
      </w:r>
    </w:p>
    <w:p w14:paraId="09A8C4AE" w14:textId="7B920B54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Cambiar estado de la cita (programada, completada, etc.).</w:t>
      </w:r>
    </w:p>
    <w:p w14:paraId="2A8DEB2E" w14:textId="49BB8575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Filtrar agenda por fecha o paciente.</w:t>
      </w:r>
    </w:p>
    <w:p w14:paraId="2183FE62" w14:textId="0B1B861D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Mostrar observaciones y duración.</w:t>
      </w:r>
    </w:p>
    <w:p w14:paraId="5FC2B1B1" w14:textId="77777777" w:rsidR="009E257B" w:rsidRPr="00CC4528" w:rsidRDefault="00000000">
      <w:pPr>
        <w:pStyle w:val="Ttulo2"/>
        <w:rPr>
          <w:lang w:val="es-ES"/>
        </w:rPr>
      </w:pPr>
      <w:r w:rsidRPr="00CC4528">
        <w:rPr>
          <w:lang w:val="es-ES"/>
        </w:rPr>
        <w:t>Personal (</w:t>
      </w:r>
      <w:proofErr w:type="spellStart"/>
      <w:r w:rsidRPr="00CC4528">
        <w:rPr>
          <w:lang w:val="es-ES"/>
        </w:rPr>
        <w:t>Admin</w:t>
      </w:r>
      <w:proofErr w:type="spellEnd"/>
      <w:r w:rsidRPr="00CC4528">
        <w:rPr>
          <w:lang w:val="es-ES"/>
        </w:rPr>
        <w:t>)</w:t>
      </w:r>
    </w:p>
    <w:p w14:paraId="4B27C711" w14:textId="7E542274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CRUD de usuarios del sistema.</w:t>
      </w:r>
    </w:p>
    <w:p w14:paraId="500CA301" w14:textId="238D657F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Mostrar listado por roles (doctores, recepcionistas, administrativos).</w:t>
      </w:r>
    </w:p>
    <w:p w14:paraId="0FD63050" w14:textId="554A45F6" w:rsidR="009E257B" w:rsidRPr="00CC4528" w:rsidRDefault="00000000">
      <w:pPr>
        <w:pStyle w:val="Listaconvietas"/>
        <w:rPr>
          <w:lang w:val="es-ES"/>
        </w:rPr>
      </w:pPr>
      <w:r w:rsidRPr="00CC4528">
        <w:rPr>
          <w:lang w:val="es-ES"/>
        </w:rPr>
        <w:t>Activar/desactivar usuarios.</w:t>
      </w:r>
    </w:p>
    <w:p w14:paraId="27082376" w14:textId="28D3D0C9" w:rsidR="009E257B" w:rsidRPr="00CC4528" w:rsidRDefault="00000000">
      <w:pPr>
        <w:pStyle w:val="Listaconvietas"/>
        <w:rPr>
          <w:lang w:val="es-ES"/>
        </w:rPr>
      </w:pPr>
      <w:proofErr w:type="spellStart"/>
      <w:r w:rsidRPr="00CC4528">
        <w:rPr>
          <w:lang w:val="es-ES"/>
        </w:rPr>
        <w:t>Login</w:t>
      </w:r>
      <w:proofErr w:type="spellEnd"/>
      <w:r w:rsidRPr="00CC4528">
        <w:rPr>
          <w:lang w:val="es-ES"/>
        </w:rPr>
        <w:t xml:space="preserve"> y control de permisos (opcional).</w:t>
      </w:r>
    </w:p>
    <w:p w14:paraId="7E453AC2" w14:textId="77777777" w:rsidR="009E257B" w:rsidRPr="00CC4528" w:rsidRDefault="00000000">
      <w:pPr>
        <w:pStyle w:val="Ttulo1"/>
        <w:rPr>
          <w:lang w:val="es-ES"/>
        </w:rPr>
      </w:pPr>
      <w:r w:rsidRPr="00CC4528">
        <w:rPr>
          <w:lang w:val="es-ES"/>
        </w:rPr>
        <w:t>3. Recomendaciones Técnicas Angular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86"/>
        <w:gridCol w:w="3790"/>
      </w:tblGrid>
      <w:tr w:rsidR="00AD1DC2" w:rsidRPr="00CC4528" w14:paraId="0BCF34C2" w14:textId="77777777" w:rsidTr="00AD1DC2">
        <w:tc>
          <w:tcPr>
            <w:tcW w:w="3186" w:type="dxa"/>
          </w:tcPr>
          <w:p w14:paraId="40EC1CF6" w14:textId="77777777" w:rsidR="009E257B" w:rsidRPr="00CC4528" w:rsidRDefault="00000000">
            <w:pPr>
              <w:rPr>
                <w:lang w:val="es-ES"/>
              </w:rPr>
            </w:pPr>
            <w:r w:rsidRPr="00CC4528">
              <w:rPr>
                <w:lang w:val="es-ES"/>
              </w:rPr>
              <w:t>Elemento</w:t>
            </w:r>
          </w:p>
        </w:tc>
        <w:tc>
          <w:tcPr>
            <w:tcW w:w="3790" w:type="dxa"/>
          </w:tcPr>
          <w:p w14:paraId="3D1FE634" w14:textId="77777777" w:rsidR="009E257B" w:rsidRPr="00CC4528" w:rsidRDefault="00000000">
            <w:pPr>
              <w:rPr>
                <w:lang w:val="es-ES"/>
              </w:rPr>
            </w:pPr>
            <w:r w:rsidRPr="00CC4528">
              <w:rPr>
                <w:lang w:val="es-ES"/>
              </w:rPr>
              <w:t>Herramienta Angular Recomendada</w:t>
            </w:r>
          </w:p>
        </w:tc>
      </w:tr>
      <w:tr w:rsidR="00AD1DC2" w:rsidRPr="00CC4528" w14:paraId="5E08C6BA" w14:textId="77777777" w:rsidTr="00AD1DC2">
        <w:tc>
          <w:tcPr>
            <w:tcW w:w="3186" w:type="dxa"/>
          </w:tcPr>
          <w:p w14:paraId="27279E1E" w14:textId="77777777" w:rsidR="009E257B" w:rsidRPr="00CC4528" w:rsidRDefault="00000000" w:rsidP="00AD1DC2">
            <w:pPr>
              <w:ind w:right="844"/>
              <w:rPr>
                <w:lang w:val="es-ES"/>
              </w:rPr>
            </w:pPr>
            <w:r w:rsidRPr="00CC4528">
              <w:rPr>
                <w:lang w:val="es-ES"/>
              </w:rPr>
              <w:t>Formularios</w:t>
            </w:r>
          </w:p>
        </w:tc>
        <w:tc>
          <w:tcPr>
            <w:tcW w:w="3790" w:type="dxa"/>
          </w:tcPr>
          <w:p w14:paraId="35E99BBF" w14:textId="77777777" w:rsidR="009E257B" w:rsidRPr="00CC4528" w:rsidRDefault="00000000">
            <w:pPr>
              <w:rPr>
                <w:lang w:val="es-ES"/>
              </w:rPr>
            </w:pPr>
            <w:proofErr w:type="spellStart"/>
            <w:r w:rsidRPr="00CC4528">
              <w:rPr>
                <w:lang w:val="es-ES"/>
              </w:rPr>
              <w:t>ReactiveFormsModule</w:t>
            </w:r>
            <w:proofErr w:type="spellEnd"/>
          </w:p>
        </w:tc>
      </w:tr>
      <w:tr w:rsidR="00AD1DC2" w:rsidRPr="00CC4528" w14:paraId="069E30AE" w14:textId="77777777" w:rsidTr="00AD1DC2">
        <w:tc>
          <w:tcPr>
            <w:tcW w:w="3186" w:type="dxa"/>
          </w:tcPr>
          <w:p w14:paraId="11BCAD55" w14:textId="77777777" w:rsidR="009E257B" w:rsidRPr="00CC4528" w:rsidRDefault="00000000">
            <w:pPr>
              <w:rPr>
                <w:lang w:val="es-ES"/>
              </w:rPr>
            </w:pPr>
            <w:r w:rsidRPr="00CC4528">
              <w:rPr>
                <w:lang w:val="es-ES"/>
              </w:rPr>
              <w:t>Ruteo</w:t>
            </w:r>
          </w:p>
        </w:tc>
        <w:tc>
          <w:tcPr>
            <w:tcW w:w="3790" w:type="dxa"/>
          </w:tcPr>
          <w:p w14:paraId="0E524E9A" w14:textId="77777777" w:rsidR="009E257B" w:rsidRPr="00CC4528" w:rsidRDefault="00000000">
            <w:pPr>
              <w:rPr>
                <w:lang w:val="es-ES"/>
              </w:rPr>
            </w:pPr>
            <w:proofErr w:type="spellStart"/>
            <w:r w:rsidRPr="00CC4528">
              <w:rPr>
                <w:lang w:val="es-ES"/>
              </w:rPr>
              <w:t>RouterModule</w:t>
            </w:r>
            <w:proofErr w:type="spellEnd"/>
            <w:r w:rsidRPr="00CC4528">
              <w:rPr>
                <w:lang w:val="es-ES"/>
              </w:rPr>
              <w:t xml:space="preserve"> con `</w:t>
            </w:r>
            <w:proofErr w:type="spellStart"/>
            <w:r w:rsidRPr="00CC4528">
              <w:rPr>
                <w:lang w:val="es-ES"/>
              </w:rPr>
              <w:t>children</w:t>
            </w:r>
            <w:proofErr w:type="spellEnd"/>
            <w:r w:rsidRPr="00CC4528">
              <w:rPr>
                <w:lang w:val="es-ES"/>
              </w:rPr>
              <w:t>` y `</w:t>
            </w:r>
            <w:proofErr w:type="spellStart"/>
            <w:r w:rsidRPr="00CC4528">
              <w:rPr>
                <w:lang w:val="es-ES"/>
              </w:rPr>
              <w:t>lazy-loading</w:t>
            </w:r>
            <w:proofErr w:type="spellEnd"/>
            <w:r w:rsidRPr="00CC4528">
              <w:rPr>
                <w:lang w:val="es-ES"/>
              </w:rPr>
              <w:t>`</w:t>
            </w:r>
          </w:p>
        </w:tc>
      </w:tr>
      <w:tr w:rsidR="00AD1DC2" w:rsidRPr="00CC4528" w14:paraId="1DE0B2D3" w14:textId="77777777" w:rsidTr="00AD1DC2">
        <w:tc>
          <w:tcPr>
            <w:tcW w:w="3186" w:type="dxa"/>
          </w:tcPr>
          <w:p w14:paraId="7DBE48AB" w14:textId="77777777" w:rsidR="009E257B" w:rsidRPr="00CC4528" w:rsidRDefault="00000000">
            <w:pPr>
              <w:rPr>
                <w:lang w:val="es-ES"/>
              </w:rPr>
            </w:pPr>
            <w:r w:rsidRPr="00CC4528">
              <w:rPr>
                <w:lang w:val="es-ES"/>
              </w:rPr>
              <w:t>Diseño</w:t>
            </w:r>
          </w:p>
        </w:tc>
        <w:tc>
          <w:tcPr>
            <w:tcW w:w="3790" w:type="dxa"/>
          </w:tcPr>
          <w:p w14:paraId="07F6B093" w14:textId="77777777" w:rsidR="009E257B" w:rsidRPr="00CC4528" w:rsidRDefault="00000000">
            <w:pPr>
              <w:rPr>
                <w:lang w:val="es-ES"/>
              </w:rPr>
            </w:pPr>
            <w:r w:rsidRPr="00CC4528">
              <w:rPr>
                <w:lang w:val="es-ES"/>
              </w:rPr>
              <w:t xml:space="preserve">Angular Material o </w:t>
            </w:r>
            <w:proofErr w:type="spellStart"/>
            <w:r w:rsidRPr="00CC4528">
              <w:rPr>
                <w:lang w:val="es-ES"/>
              </w:rPr>
              <w:t>Tailwind</w:t>
            </w:r>
            <w:proofErr w:type="spellEnd"/>
          </w:p>
        </w:tc>
      </w:tr>
      <w:tr w:rsidR="00AD1DC2" w:rsidRPr="00CC4528" w14:paraId="321C8F7D" w14:textId="77777777" w:rsidTr="00AD1DC2">
        <w:tc>
          <w:tcPr>
            <w:tcW w:w="3186" w:type="dxa"/>
          </w:tcPr>
          <w:p w14:paraId="5038FDB3" w14:textId="77777777" w:rsidR="009E257B" w:rsidRPr="00CC4528" w:rsidRDefault="00000000">
            <w:pPr>
              <w:rPr>
                <w:lang w:val="es-ES"/>
              </w:rPr>
            </w:pPr>
            <w:r w:rsidRPr="00CC4528">
              <w:rPr>
                <w:lang w:val="es-ES"/>
              </w:rPr>
              <w:t>Comunicación API</w:t>
            </w:r>
          </w:p>
        </w:tc>
        <w:tc>
          <w:tcPr>
            <w:tcW w:w="3790" w:type="dxa"/>
          </w:tcPr>
          <w:p w14:paraId="3569ACF2" w14:textId="77777777" w:rsidR="009E257B" w:rsidRPr="00CC4528" w:rsidRDefault="00000000">
            <w:pPr>
              <w:rPr>
                <w:lang w:val="es-ES"/>
              </w:rPr>
            </w:pPr>
            <w:proofErr w:type="spellStart"/>
            <w:r w:rsidRPr="00CC4528">
              <w:rPr>
                <w:lang w:val="es-ES"/>
              </w:rPr>
              <w:t>HttpClient</w:t>
            </w:r>
            <w:proofErr w:type="spellEnd"/>
            <w:r w:rsidRPr="00CC4528">
              <w:rPr>
                <w:lang w:val="es-ES"/>
              </w:rPr>
              <w:t xml:space="preserve"> (servicios por entidad)</w:t>
            </w:r>
          </w:p>
        </w:tc>
      </w:tr>
      <w:tr w:rsidR="00AD1DC2" w:rsidRPr="00CC4528" w14:paraId="2B171898" w14:textId="77777777" w:rsidTr="00AD1DC2">
        <w:tc>
          <w:tcPr>
            <w:tcW w:w="3186" w:type="dxa"/>
          </w:tcPr>
          <w:p w14:paraId="0CB98482" w14:textId="77777777" w:rsidR="009E257B" w:rsidRPr="00CC4528" w:rsidRDefault="00000000">
            <w:pPr>
              <w:rPr>
                <w:lang w:val="es-ES"/>
              </w:rPr>
            </w:pPr>
            <w:r w:rsidRPr="00CC4528">
              <w:rPr>
                <w:lang w:val="es-ES"/>
              </w:rPr>
              <w:t>Autenticación</w:t>
            </w:r>
          </w:p>
        </w:tc>
        <w:tc>
          <w:tcPr>
            <w:tcW w:w="3790" w:type="dxa"/>
          </w:tcPr>
          <w:p w14:paraId="441D1763" w14:textId="77777777" w:rsidR="009E257B" w:rsidRPr="00CC4528" w:rsidRDefault="00000000">
            <w:pPr>
              <w:rPr>
                <w:lang w:val="es-ES"/>
              </w:rPr>
            </w:pPr>
            <w:r w:rsidRPr="00CC4528">
              <w:rPr>
                <w:lang w:val="es-ES"/>
              </w:rPr>
              <w:t xml:space="preserve">JWT opcional / Angular </w:t>
            </w:r>
            <w:proofErr w:type="spellStart"/>
            <w:r w:rsidRPr="00CC4528">
              <w:rPr>
                <w:lang w:val="es-ES"/>
              </w:rPr>
              <w:t>Guards</w:t>
            </w:r>
            <w:proofErr w:type="spellEnd"/>
          </w:p>
        </w:tc>
      </w:tr>
      <w:tr w:rsidR="00AD1DC2" w:rsidRPr="00CC4528" w14:paraId="1CB506EF" w14:textId="77777777" w:rsidTr="00AD1DC2">
        <w:tc>
          <w:tcPr>
            <w:tcW w:w="3186" w:type="dxa"/>
          </w:tcPr>
          <w:p w14:paraId="30173AB7" w14:textId="77777777" w:rsidR="009E257B" w:rsidRPr="00CC4528" w:rsidRDefault="00000000">
            <w:pPr>
              <w:rPr>
                <w:lang w:val="es-ES"/>
              </w:rPr>
            </w:pPr>
            <w:r w:rsidRPr="00CC4528">
              <w:rPr>
                <w:lang w:val="es-ES"/>
              </w:rPr>
              <w:t>Manejo de estados</w:t>
            </w:r>
          </w:p>
        </w:tc>
        <w:tc>
          <w:tcPr>
            <w:tcW w:w="3790" w:type="dxa"/>
          </w:tcPr>
          <w:p w14:paraId="06343A80" w14:textId="77777777" w:rsidR="009E257B" w:rsidRPr="00CC4528" w:rsidRDefault="00000000">
            <w:pPr>
              <w:rPr>
                <w:lang w:val="es-ES"/>
              </w:rPr>
            </w:pPr>
            <w:r w:rsidRPr="00CC4528">
              <w:rPr>
                <w:lang w:val="es-ES"/>
              </w:rPr>
              <w:t>`</w:t>
            </w:r>
            <w:proofErr w:type="spellStart"/>
            <w:r w:rsidRPr="00CC4528">
              <w:rPr>
                <w:lang w:val="es-ES"/>
              </w:rPr>
              <w:t>BehaviorSubject</w:t>
            </w:r>
            <w:proofErr w:type="spellEnd"/>
            <w:r w:rsidRPr="00CC4528">
              <w:rPr>
                <w:lang w:val="es-ES"/>
              </w:rPr>
              <w:t>` o `</w:t>
            </w:r>
            <w:proofErr w:type="spellStart"/>
            <w:r w:rsidRPr="00CC4528">
              <w:rPr>
                <w:lang w:val="es-ES"/>
              </w:rPr>
              <w:t>NgRx</w:t>
            </w:r>
            <w:proofErr w:type="spellEnd"/>
            <w:r w:rsidRPr="00CC4528">
              <w:rPr>
                <w:lang w:val="es-ES"/>
              </w:rPr>
              <w:t>` si escala</w:t>
            </w:r>
          </w:p>
        </w:tc>
      </w:tr>
    </w:tbl>
    <w:p w14:paraId="67D7CEC5" w14:textId="77777777" w:rsidR="00301023" w:rsidRPr="00CC4528" w:rsidRDefault="00301023">
      <w:pPr>
        <w:rPr>
          <w:lang w:val="es-ES"/>
        </w:rPr>
      </w:pPr>
    </w:p>
    <w:sectPr w:rsidR="00301023" w:rsidRPr="00CC45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760109">
    <w:abstractNumId w:val="8"/>
  </w:num>
  <w:num w:numId="2" w16cid:durableId="1169174610">
    <w:abstractNumId w:val="6"/>
  </w:num>
  <w:num w:numId="3" w16cid:durableId="1566795890">
    <w:abstractNumId w:val="5"/>
  </w:num>
  <w:num w:numId="4" w16cid:durableId="979656517">
    <w:abstractNumId w:val="4"/>
  </w:num>
  <w:num w:numId="5" w16cid:durableId="604847687">
    <w:abstractNumId w:val="7"/>
  </w:num>
  <w:num w:numId="6" w16cid:durableId="1956525277">
    <w:abstractNumId w:val="3"/>
  </w:num>
  <w:num w:numId="7" w16cid:durableId="1210995167">
    <w:abstractNumId w:val="2"/>
  </w:num>
  <w:num w:numId="8" w16cid:durableId="1136994541">
    <w:abstractNumId w:val="1"/>
  </w:num>
  <w:num w:numId="9" w16cid:durableId="154124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1023"/>
    <w:rsid w:val="00326F90"/>
    <w:rsid w:val="009E257B"/>
    <w:rsid w:val="00AA1D8D"/>
    <w:rsid w:val="00AD1DC2"/>
    <w:rsid w:val="00B47730"/>
    <w:rsid w:val="00C82ED0"/>
    <w:rsid w:val="00CB0664"/>
    <w:rsid w:val="00CC45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6DEC27"/>
  <w14:defaultImageDpi w14:val="300"/>
  <w15:docId w15:val="{3B0AD616-C0FC-724C-970A-9FB9093A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pablo calderon cornejo</cp:lastModifiedBy>
  <cp:revision>2</cp:revision>
  <dcterms:created xsi:type="dcterms:W3CDTF">2025-05-20T01:43:00Z</dcterms:created>
  <dcterms:modified xsi:type="dcterms:W3CDTF">2025-05-20T01:43:00Z</dcterms:modified>
  <cp:category/>
</cp:coreProperties>
</file>